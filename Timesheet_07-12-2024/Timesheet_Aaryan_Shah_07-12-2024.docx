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Employee Time Log and Task Log</w:t>
      </w:r>
    </w:p>
    <w:p>
      <w:r>
        <w:t>EMPLOYEE NAME: Aaryan Shah</w:t>
      </w:r>
    </w:p>
    <w:p>
      <w:r>
        <w:t>PROJECT NAME: Entity  , Python</w:t>
      </w:r>
    </w:p>
    <w:p>
      <w:r>
        <w:br/>
      </w:r>
    </w:p>
    <w:p>
      <w:pPr>
        <w:pStyle w:val="Heading1"/>
      </w:pPr>
      <w:r>
        <w:t>Time Log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Start Time</w:t>
            </w:r>
          </w:p>
        </w:tc>
        <w:tc>
          <w:tcPr>
            <w:tcW w:type="dxa" w:w="1440"/>
          </w:tcPr>
          <w:p>
            <w:r>
              <w:t>End Time</w:t>
            </w:r>
          </w:p>
        </w:tc>
        <w:tc>
          <w:tcPr>
            <w:tcW w:type="dxa" w:w="1440"/>
          </w:tcPr>
          <w:p>
            <w:r>
              <w:t>Regular Hours</w:t>
            </w:r>
          </w:p>
        </w:tc>
        <w:tc>
          <w:tcPr>
            <w:tcW w:type="dxa" w:w="1440"/>
          </w:tcPr>
          <w:p>
            <w:r>
              <w:t>Holiday, PTO, OOO</w:t>
            </w:r>
          </w:p>
        </w:tc>
        <w:tc>
          <w:tcPr>
            <w:tcW w:type="dxa" w:w="1440"/>
          </w:tcPr>
          <w:p>
            <w:r>
              <w:t>Total Hours</w:t>
            </w:r>
          </w:p>
        </w:tc>
      </w:tr>
      <w:tr>
        <w:tc>
          <w:tcPr>
            <w:tcW w:type="dxa" w:w="1440"/>
          </w:tcPr>
          <w:p>
            <w:r>
              <w:t>07/08/2024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</w:t>
            </w:r>
          </w:p>
        </w:tc>
      </w:tr>
      <w:tr>
        <w:tc>
          <w:tcPr>
            <w:tcW w:type="dxa" w:w="1440"/>
          </w:tcPr>
          <w:p>
            <w:r>
              <w:t>07/09/2024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</w:t>
            </w:r>
          </w:p>
        </w:tc>
      </w:tr>
      <w:tr>
        <w:tc>
          <w:tcPr>
            <w:tcW w:type="dxa" w:w="1440"/>
          </w:tcPr>
          <w:p>
            <w:r>
              <w:t>07/10/2024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</w:t>
            </w:r>
          </w:p>
        </w:tc>
      </w:tr>
      <w:tr>
        <w:tc>
          <w:tcPr>
            <w:tcW w:type="dxa" w:w="1440"/>
          </w:tcPr>
          <w:p>
            <w:r>
              <w:t>07/11/2024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</w:t>
            </w:r>
          </w:p>
        </w:tc>
      </w:tr>
      <w:tr>
        <w:tc>
          <w:tcPr>
            <w:tcW w:type="dxa" w:w="1440"/>
          </w:tcPr>
          <w:p>
            <w:r>
              <w:t>07/12/2024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</w:t>
            </w:r>
          </w:p>
        </w:tc>
      </w:tr>
      <w:tr>
        <w:tc>
          <w:tcPr>
            <w:tcW w:type="dxa" w:w="1440"/>
          </w:tcPr>
          <w:p>
            <w:r>
              <w:t>WEEKLY TOTALS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</w:tr>
    </w:tbl>
    <w:p>
      <w:pPr>
        <w:pStyle w:val="Heading1"/>
      </w:pPr>
      <w:r>
        <w:t>Task Log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Tasks</w:t>
            </w:r>
          </w:p>
        </w:tc>
        <w:tc>
          <w:tcPr>
            <w:tcW w:type="dxa" w:w="2160"/>
          </w:tcPr>
          <w:p>
            <w:r>
              <w:t>Details</w:t>
            </w:r>
          </w:p>
        </w:tc>
        <w:tc>
          <w:tcPr>
            <w:tcW w:type="dxa" w:w="2160"/>
          </w:tcPr>
          <w:p>
            <w:r>
              <w:t>Hours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ReferralCare</w:t>
            </w:r>
          </w:p>
        </w:tc>
        <w:tc>
          <w:tcPr>
            <w:tcW w:type="dxa" w:w="2160"/>
          </w:tcPr>
          <w:p>
            <w:r>
              <w:t>Create python project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Completed</w:t>
            </w:r>
          </w:p>
        </w:tc>
      </w:tr>
      <w:tr>
        <w:tc>
          <w:tcPr>
            <w:tcW w:type="dxa" w:w="2160"/>
          </w:tcPr>
          <w:p>
            <w:r>
              <w:t>AAC AlayaCare</w:t>
            </w:r>
          </w:p>
        </w:tc>
        <w:tc>
          <w:tcPr>
            <w:tcW w:type="dxa" w:w="2160"/>
          </w:tcPr>
          <w:p>
            <w:r>
              <w:t>Create python project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Completed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