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Time Log and Task Log</w:t>
      </w:r>
    </w:p>
    <w:p>
      <w:r>
        <w:t>EMPLOYEE NAME: Aaryan Shah</w:t>
      </w:r>
    </w:p>
    <w:p>
      <w:r>
        <w:t>PROJECT NAME: Entity  , Python</w:t>
      </w:r>
    </w:p>
    <w:p>
      <w:r>
        <w:br/>
      </w:r>
    </w:p>
    <w:p>
      <w:pPr>
        <w:pStyle w:val="Heading1"/>
      </w:pPr>
      <w:r>
        <w:t>Time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Start Time</w:t>
            </w:r>
          </w:p>
        </w:tc>
        <w:tc>
          <w:tcPr>
            <w:tcW w:type="dxa" w:w="1440"/>
          </w:tcPr>
          <w:p>
            <w:r>
              <w:t>End Time</w:t>
            </w:r>
          </w:p>
        </w:tc>
        <w:tc>
          <w:tcPr>
            <w:tcW w:type="dxa" w:w="1440"/>
          </w:tcPr>
          <w:p>
            <w:r>
              <w:t>Regular Hours</w:t>
            </w:r>
          </w:p>
        </w:tc>
        <w:tc>
          <w:tcPr>
            <w:tcW w:type="dxa" w:w="1440"/>
          </w:tcPr>
          <w:p>
            <w:r>
              <w:t>Holiday, PTO, OOO</w:t>
            </w:r>
          </w:p>
        </w:tc>
        <w:tc>
          <w:tcPr>
            <w:tcW w:type="dxa" w:w="1440"/>
          </w:tcPr>
          <w:p>
            <w:r>
              <w:t>Total Hours</w:t>
            </w:r>
          </w:p>
        </w:tc>
      </w:tr>
      <w:tr>
        <w:tc>
          <w:tcPr>
            <w:tcW w:type="dxa" w:w="1440"/>
          </w:tcPr>
          <w:p>
            <w:r>
              <w:t>05/06/2024</w:t>
            </w:r>
          </w:p>
        </w:tc>
        <w:tc>
          <w:tcPr>
            <w:tcW w:type="dxa" w:w="1440"/>
          </w:tcPr>
          <w:p>
            <w:r>
              <w:t>9.00 am</w:t>
            </w:r>
          </w:p>
        </w:tc>
        <w:tc>
          <w:tcPr>
            <w:tcW w:type="dxa" w:w="1440"/>
          </w:tcPr>
          <w:p>
            <w:r>
              <w:t>5.00pm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WEEKLY TOTALS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</w:tbl>
    <w:p>
      <w:pPr>
        <w:pStyle w:val="Heading1"/>
      </w:pPr>
      <w:r>
        <w:t>Task Log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AAC AlayaCare</w:t>
            </w:r>
          </w:p>
        </w:tc>
        <w:tc>
          <w:tcPr>
            <w:tcW w:type="dxa" w:w="2160"/>
          </w:tcPr>
          <w:p>
            <w:r>
              <w:t>Create python project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Completed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